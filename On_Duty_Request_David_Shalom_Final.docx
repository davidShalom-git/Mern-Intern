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00090" w14:textId="1BCF50FD" w:rsidR="00D96200" w:rsidRPr="00D96200" w:rsidRDefault="00D96200" w:rsidP="00D96200">
      <w:pPr>
        <w:jc w:val="center"/>
        <w:rPr>
          <w:rFonts w:ascii="Times New Roman" w:hAnsi="Times New Roman" w:cs="Times New Roman"/>
          <w:b/>
          <w:bCs/>
          <w:sz w:val="40"/>
          <w:szCs w:val="40"/>
        </w:rPr>
      </w:pPr>
      <w:r w:rsidRPr="00D96200">
        <w:rPr>
          <w:rFonts w:ascii="Times New Roman" w:hAnsi="Times New Roman" w:cs="Times New Roman"/>
          <w:b/>
          <w:bCs/>
          <w:sz w:val="40"/>
          <w:szCs w:val="40"/>
        </w:rPr>
        <w:t>Permission Letter</w:t>
      </w:r>
    </w:p>
    <w:p w14:paraId="725B7B75" w14:textId="77777777" w:rsidR="00D96200" w:rsidRPr="00D96200" w:rsidRDefault="00D96200">
      <w:pPr>
        <w:rPr>
          <w:rFonts w:ascii="Times New Roman" w:hAnsi="Times New Roman" w:cs="Times New Roman"/>
        </w:rPr>
      </w:pPr>
    </w:p>
    <w:p w14:paraId="19B60FB9" w14:textId="77777777" w:rsidR="00DD1A4E" w:rsidRDefault="00000000">
      <w:pPr>
        <w:rPr>
          <w:rFonts w:ascii="Times New Roman" w:hAnsi="Times New Roman" w:cs="Times New Roman"/>
          <w:b/>
          <w:bCs/>
          <w:sz w:val="32"/>
          <w:szCs w:val="32"/>
        </w:rPr>
      </w:pPr>
      <w:r w:rsidRPr="00D96200">
        <w:rPr>
          <w:rFonts w:ascii="Times New Roman" w:hAnsi="Times New Roman" w:cs="Times New Roman"/>
          <w:b/>
          <w:bCs/>
          <w:sz w:val="28"/>
          <w:szCs w:val="28"/>
        </w:rPr>
        <w:t>To</w:t>
      </w:r>
      <w:r w:rsidRPr="00D96200">
        <w:rPr>
          <w:rFonts w:ascii="Times New Roman" w:hAnsi="Times New Roman" w:cs="Times New Roman"/>
          <w:b/>
          <w:bCs/>
          <w:sz w:val="32"/>
          <w:szCs w:val="32"/>
        </w:rPr>
        <w:t xml:space="preserve">  </w:t>
      </w:r>
    </w:p>
    <w:p w14:paraId="2D2090F9" w14:textId="4C2196CB" w:rsidR="00CC282F" w:rsidRPr="00D96200" w:rsidRDefault="00DD1A4E">
      <w:pPr>
        <w:rPr>
          <w:rFonts w:ascii="Times New Roman" w:hAnsi="Times New Roman" w:cs="Times New Roman"/>
          <w:b/>
          <w:bCs/>
          <w:sz w:val="32"/>
          <w:szCs w:val="32"/>
        </w:rPr>
      </w:pPr>
      <w:r>
        <w:rPr>
          <w:rFonts w:ascii="Times New Roman" w:hAnsi="Times New Roman" w:cs="Times New Roman"/>
          <w:sz w:val="24"/>
          <w:szCs w:val="24"/>
        </w:rPr>
        <w:t>The Principal,</w:t>
      </w:r>
      <w:r w:rsidR="00000000" w:rsidRPr="00D96200">
        <w:rPr>
          <w:rFonts w:ascii="Times New Roman" w:hAnsi="Times New Roman" w:cs="Times New Roman"/>
          <w:sz w:val="24"/>
          <w:szCs w:val="24"/>
        </w:rPr>
        <w:br/>
        <w:t>Th</w:t>
      </w:r>
      <w:r>
        <w:rPr>
          <w:rFonts w:ascii="Times New Roman" w:hAnsi="Times New Roman" w:cs="Times New Roman"/>
          <w:sz w:val="24"/>
          <w:szCs w:val="24"/>
        </w:rPr>
        <w:t>rough</w:t>
      </w:r>
      <w:r w:rsidR="00000000" w:rsidRPr="00D96200">
        <w:rPr>
          <w:rFonts w:ascii="Times New Roman" w:hAnsi="Times New Roman" w:cs="Times New Roman"/>
          <w:sz w:val="24"/>
          <w:szCs w:val="24"/>
        </w:rPr>
        <w:t xml:space="preserve"> Head of the Department</w:t>
      </w:r>
      <w:r>
        <w:rPr>
          <w:rFonts w:ascii="Times New Roman" w:hAnsi="Times New Roman" w:cs="Times New Roman"/>
          <w:sz w:val="24"/>
          <w:szCs w:val="24"/>
        </w:rPr>
        <w:t xml:space="preserve"> (CSE)</w:t>
      </w:r>
      <w:r w:rsidR="00000000" w:rsidRPr="00D96200">
        <w:rPr>
          <w:rFonts w:ascii="Times New Roman" w:hAnsi="Times New Roman" w:cs="Times New Roman"/>
          <w:sz w:val="24"/>
          <w:szCs w:val="24"/>
        </w:rPr>
        <w:t xml:space="preserve">,  </w:t>
      </w:r>
      <w:r w:rsidR="00000000" w:rsidRPr="00D96200">
        <w:rPr>
          <w:rFonts w:ascii="Times New Roman" w:hAnsi="Times New Roman" w:cs="Times New Roman"/>
          <w:sz w:val="24"/>
          <w:szCs w:val="24"/>
        </w:rPr>
        <w:br/>
      </w:r>
      <w:r w:rsidR="00D96200" w:rsidRPr="00D96200">
        <w:rPr>
          <w:rFonts w:ascii="Times New Roman" w:hAnsi="Times New Roman" w:cs="Times New Roman"/>
          <w:sz w:val="24"/>
          <w:szCs w:val="24"/>
        </w:rPr>
        <w:t>Arunai Engineering College</w:t>
      </w:r>
      <w:r w:rsidR="00000000" w:rsidRPr="00D96200">
        <w:rPr>
          <w:rFonts w:ascii="Times New Roman" w:hAnsi="Times New Roman" w:cs="Times New Roman"/>
          <w:sz w:val="24"/>
          <w:szCs w:val="24"/>
        </w:rPr>
        <w:t xml:space="preserve">,  </w:t>
      </w:r>
      <w:r w:rsidR="00000000" w:rsidRPr="00D96200">
        <w:rPr>
          <w:rFonts w:ascii="Times New Roman" w:hAnsi="Times New Roman" w:cs="Times New Roman"/>
          <w:sz w:val="24"/>
          <w:szCs w:val="24"/>
        </w:rPr>
        <w:br/>
      </w:r>
      <w:r w:rsidR="00D96200" w:rsidRPr="00D96200">
        <w:rPr>
          <w:rFonts w:ascii="Times New Roman" w:hAnsi="Times New Roman" w:cs="Times New Roman"/>
          <w:sz w:val="24"/>
          <w:szCs w:val="24"/>
        </w:rPr>
        <w:t>Tiruvannamalai - 606601</w:t>
      </w:r>
      <w:r w:rsidR="00000000" w:rsidRPr="00D96200">
        <w:rPr>
          <w:rFonts w:ascii="Times New Roman" w:hAnsi="Times New Roman" w:cs="Times New Roman"/>
          <w:sz w:val="24"/>
          <w:szCs w:val="24"/>
        </w:rPr>
        <w:br/>
      </w:r>
      <w:r w:rsidR="00000000" w:rsidRPr="00D96200">
        <w:rPr>
          <w:rFonts w:ascii="Times New Roman" w:hAnsi="Times New Roman" w:cs="Times New Roman"/>
          <w:sz w:val="24"/>
          <w:szCs w:val="24"/>
        </w:rPr>
        <w:br/>
        <w:t xml:space="preserve">Respected Sir/Madam,  </w:t>
      </w:r>
      <w:r w:rsidR="00000000" w:rsidRPr="00D96200">
        <w:rPr>
          <w:rFonts w:ascii="Times New Roman" w:hAnsi="Times New Roman" w:cs="Times New Roman"/>
          <w:sz w:val="24"/>
          <w:szCs w:val="24"/>
        </w:rPr>
        <w:br/>
      </w:r>
      <w:r w:rsidR="00000000" w:rsidRPr="00D96200">
        <w:rPr>
          <w:rFonts w:ascii="Times New Roman" w:hAnsi="Times New Roman" w:cs="Times New Roman"/>
          <w:sz w:val="24"/>
          <w:szCs w:val="24"/>
        </w:rPr>
        <w:br/>
        <w:t xml:space="preserve">Subject: Request for On-Duty Leave from 22-07-2025 to </w:t>
      </w:r>
      <w:r w:rsidR="001E187F">
        <w:rPr>
          <w:rFonts w:ascii="Times New Roman" w:hAnsi="Times New Roman" w:cs="Times New Roman"/>
          <w:sz w:val="24"/>
          <w:szCs w:val="24"/>
        </w:rPr>
        <w:t>05</w:t>
      </w:r>
      <w:r w:rsidR="00000000" w:rsidRPr="00D96200">
        <w:rPr>
          <w:rFonts w:ascii="Times New Roman" w:hAnsi="Times New Roman" w:cs="Times New Roman"/>
          <w:sz w:val="24"/>
          <w:szCs w:val="24"/>
        </w:rPr>
        <w:t xml:space="preserve">-08-2025  </w:t>
      </w:r>
      <w:r w:rsidR="00000000" w:rsidRPr="00D96200">
        <w:rPr>
          <w:rFonts w:ascii="Times New Roman" w:hAnsi="Times New Roman" w:cs="Times New Roman"/>
          <w:sz w:val="24"/>
          <w:szCs w:val="24"/>
        </w:rPr>
        <w:br/>
      </w:r>
      <w:r w:rsidR="00000000" w:rsidRPr="00D96200">
        <w:rPr>
          <w:rFonts w:ascii="Times New Roman" w:hAnsi="Times New Roman" w:cs="Times New Roman"/>
          <w:sz w:val="24"/>
          <w:szCs w:val="24"/>
        </w:rPr>
        <w:br/>
        <w:t xml:space="preserve">I am David Shalom M (Reg No: 510422104025), a final year student of the Department of Computer Science and Engineering, currently undergoing my internship at WebTrendz in the domain of MERN Stack.  </w:t>
      </w:r>
      <w:r w:rsidR="00000000" w:rsidRPr="00D96200">
        <w:rPr>
          <w:rFonts w:ascii="Times New Roman" w:hAnsi="Times New Roman" w:cs="Times New Roman"/>
          <w:sz w:val="24"/>
          <w:szCs w:val="24"/>
        </w:rPr>
        <w:br/>
      </w:r>
      <w:r w:rsidR="00000000" w:rsidRPr="00D96200">
        <w:rPr>
          <w:rFonts w:ascii="Times New Roman" w:hAnsi="Times New Roman" w:cs="Times New Roman"/>
          <w:sz w:val="24"/>
          <w:szCs w:val="24"/>
        </w:rPr>
        <w:br/>
        <w:t xml:space="preserve">I would like to inform you that my internship is progressing exceptionally well and has been a valuable learning experience. The internship is scheduled to end on August 5, 2025. As it is mandatory to be present at the company to receive the final internship certificate and complete the formalities, I will not be able to attend college during this period.  </w:t>
      </w:r>
      <w:r w:rsidR="00000000" w:rsidRPr="00D96200">
        <w:rPr>
          <w:rFonts w:ascii="Times New Roman" w:hAnsi="Times New Roman" w:cs="Times New Roman"/>
          <w:sz w:val="24"/>
          <w:szCs w:val="24"/>
        </w:rPr>
        <w:br/>
      </w:r>
      <w:r w:rsidR="00000000" w:rsidRPr="00D96200">
        <w:rPr>
          <w:rFonts w:ascii="Times New Roman" w:hAnsi="Times New Roman" w:cs="Times New Roman"/>
          <w:sz w:val="24"/>
          <w:szCs w:val="24"/>
        </w:rPr>
        <w:br/>
        <w:t xml:space="preserve">Therefore, I kindly request you to grant me On-Duty (OD) leave from July 22, 2025, to August </w:t>
      </w:r>
      <w:r w:rsidR="001E187F">
        <w:rPr>
          <w:rFonts w:ascii="Times New Roman" w:hAnsi="Times New Roman" w:cs="Times New Roman"/>
          <w:sz w:val="24"/>
          <w:szCs w:val="24"/>
        </w:rPr>
        <w:t>05</w:t>
      </w:r>
      <w:r w:rsidR="00000000" w:rsidRPr="00D96200">
        <w:rPr>
          <w:rFonts w:ascii="Times New Roman" w:hAnsi="Times New Roman" w:cs="Times New Roman"/>
          <w:sz w:val="24"/>
          <w:szCs w:val="24"/>
        </w:rPr>
        <w:t xml:space="preserve">, 2025, so that I can successfully complete my internship and collect the certificate.  </w:t>
      </w:r>
      <w:r w:rsidR="00000000" w:rsidRPr="00D96200">
        <w:rPr>
          <w:rFonts w:ascii="Times New Roman" w:hAnsi="Times New Roman" w:cs="Times New Roman"/>
          <w:sz w:val="24"/>
          <w:szCs w:val="24"/>
        </w:rPr>
        <w:br/>
      </w:r>
      <w:r w:rsidR="00000000" w:rsidRPr="00D96200">
        <w:rPr>
          <w:rFonts w:ascii="Times New Roman" w:hAnsi="Times New Roman" w:cs="Times New Roman"/>
          <w:sz w:val="24"/>
          <w:szCs w:val="24"/>
        </w:rPr>
        <w:br/>
        <w:t xml:space="preserve">I assure you that I will compensate for any academic work missed during this period and will adhere to the department’s guidelines.  </w:t>
      </w:r>
      <w:r w:rsidR="00000000" w:rsidRPr="00D96200">
        <w:rPr>
          <w:rFonts w:ascii="Times New Roman" w:hAnsi="Times New Roman" w:cs="Times New Roman"/>
          <w:sz w:val="24"/>
          <w:szCs w:val="24"/>
        </w:rPr>
        <w:br/>
      </w:r>
      <w:r w:rsidR="00000000" w:rsidRPr="00D96200">
        <w:rPr>
          <w:rFonts w:ascii="Times New Roman" w:hAnsi="Times New Roman" w:cs="Times New Roman"/>
          <w:sz w:val="24"/>
          <w:szCs w:val="24"/>
        </w:rPr>
        <w:br/>
        <w:t xml:space="preserve">Thank you for your kind consideration.  </w:t>
      </w:r>
      <w:r w:rsidR="00000000" w:rsidRPr="00D96200">
        <w:rPr>
          <w:rFonts w:ascii="Times New Roman" w:hAnsi="Times New Roman" w:cs="Times New Roman"/>
          <w:sz w:val="24"/>
          <w:szCs w:val="24"/>
        </w:rPr>
        <w:br/>
      </w:r>
      <w:r w:rsidR="00000000" w:rsidRPr="00D96200">
        <w:rPr>
          <w:rFonts w:ascii="Times New Roman" w:hAnsi="Times New Roman" w:cs="Times New Roman"/>
          <w:sz w:val="24"/>
          <w:szCs w:val="24"/>
        </w:rPr>
        <w:br/>
        <w:t xml:space="preserve">Yours faithfully,  </w:t>
      </w:r>
      <w:r w:rsidR="00000000" w:rsidRPr="00D96200">
        <w:rPr>
          <w:rFonts w:ascii="Times New Roman" w:hAnsi="Times New Roman" w:cs="Times New Roman"/>
          <w:sz w:val="24"/>
          <w:szCs w:val="24"/>
        </w:rPr>
        <w:br/>
        <w:t xml:space="preserve">David Shalom M  </w:t>
      </w:r>
      <w:r w:rsidR="00000000" w:rsidRPr="00D96200">
        <w:rPr>
          <w:rFonts w:ascii="Times New Roman" w:hAnsi="Times New Roman" w:cs="Times New Roman"/>
          <w:sz w:val="24"/>
          <w:szCs w:val="24"/>
        </w:rPr>
        <w:br/>
        <w:t xml:space="preserve">Reg No: 510422104025  </w:t>
      </w:r>
      <w:r w:rsidR="00000000" w:rsidRPr="00D96200">
        <w:rPr>
          <w:rFonts w:ascii="Times New Roman" w:hAnsi="Times New Roman" w:cs="Times New Roman"/>
          <w:sz w:val="24"/>
          <w:szCs w:val="24"/>
        </w:rPr>
        <w:br/>
        <w:t xml:space="preserve">Final Year  </w:t>
      </w:r>
      <w:r w:rsidR="00000000" w:rsidRPr="00D96200">
        <w:rPr>
          <w:rFonts w:ascii="Times New Roman" w:hAnsi="Times New Roman" w:cs="Times New Roman"/>
          <w:sz w:val="24"/>
          <w:szCs w:val="24"/>
        </w:rPr>
        <w:br/>
        <w:t xml:space="preserve">Department of CSE  </w:t>
      </w:r>
      <w:r w:rsidR="00000000" w:rsidRPr="00D96200">
        <w:rPr>
          <w:rFonts w:ascii="Times New Roman" w:hAnsi="Times New Roman" w:cs="Times New Roman"/>
          <w:sz w:val="24"/>
          <w:szCs w:val="24"/>
        </w:rPr>
        <w:br/>
      </w:r>
    </w:p>
    <w:sectPr w:rsidR="00CC282F" w:rsidRPr="00D962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7154385">
    <w:abstractNumId w:val="8"/>
  </w:num>
  <w:num w:numId="2" w16cid:durableId="1084254587">
    <w:abstractNumId w:val="6"/>
  </w:num>
  <w:num w:numId="3" w16cid:durableId="293369715">
    <w:abstractNumId w:val="5"/>
  </w:num>
  <w:num w:numId="4" w16cid:durableId="625356602">
    <w:abstractNumId w:val="4"/>
  </w:num>
  <w:num w:numId="5" w16cid:durableId="783429569">
    <w:abstractNumId w:val="7"/>
  </w:num>
  <w:num w:numId="6" w16cid:durableId="734474474">
    <w:abstractNumId w:val="3"/>
  </w:num>
  <w:num w:numId="7" w16cid:durableId="1569071852">
    <w:abstractNumId w:val="2"/>
  </w:num>
  <w:num w:numId="8" w16cid:durableId="795568500">
    <w:abstractNumId w:val="1"/>
  </w:num>
  <w:num w:numId="9" w16cid:durableId="1257593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87F"/>
    <w:rsid w:val="0029639D"/>
    <w:rsid w:val="00326F90"/>
    <w:rsid w:val="00380421"/>
    <w:rsid w:val="00683178"/>
    <w:rsid w:val="009A3DE9"/>
    <w:rsid w:val="00AA1D8D"/>
    <w:rsid w:val="00B47730"/>
    <w:rsid w:val="00CB0664"/>
    <w:rsid w:val="00CB55E2"/>
    <w:rsid w:val="00CC282F"/>
    <w:rsid w:val="00D96200"/>
    <w:rsid w:val="00DD1A4E"/>
    <w:rsid w:val="00E358F2"/>
    <w:rsid w:val="00E812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204311"/>
  <w14:defaultImageDpi w14:val="300"/>
  <w15:docId w15:val="{1D53FBF6-1CA4-4625-827E-02391616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575992">
      <w:bodyDiv w:val="1"/>
      <w:marLeft w:val="0"/>
      <w:marRight w:val="0"/>
      <w:marTop w:val="0"/>
      <w:marBottom w:val="0"/>
      <w:divBdr>
        <w:top w:val="none" w:sz="0" w:space="0" w:color="auto"/>
        <w:left w:val="none" w:sz="0" w:space="0" w:color="auto"/>
        <w:bottom w:val="none" w:sz="0" w:space="0" w:color="auto"/>
        <w:right w:val="none" w:sz="0" w:space="0" w:color="auto"/>
      </w:divBdr>
    </w:div>
    <w:div w:id="12979477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SHALOM</cp:lastModifiedBy>
  <cp:revision>26</cp:revision>
  <dcterms:created xsi:type="dcterms:W3CDTF">2013-12-23T23:15:00Z</dcterms:created>
  <dcterms:modified xsi:type="dcterms:W3CDTF">2025-07-21T08:49:00Z</dcterms:modified>
  <cp:category/>
</cp:coreProperties>
</file>